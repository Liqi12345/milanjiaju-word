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BA8" w:rsidRDefault="00F576C7" w:rsidP="00F576C7">
      <w:pPr>
        <w:ind w:firstLine="1100"/>
        <w:jc w:val="center"/>
        <w:rPr>
          <w:rFonts w:ascii="楷体" w:eastAsia="楷体" w:hAnsi="楷体" w:cs="楷体"/>
          <w:b/>
          <w:bCs/>
          <w:sz w:val="56"/>
          <w:szCs w:val="56"/>
        </w:rPr>
      </w:pPr>
      <w:proofErr w:type="spellStart"/>
      <w:r>
        <w:rPr>
          <w:rFonts w:ascii="楷体" w:eastAsia="楷体" w:hAnsi="楷体" w:cs="楷体" w:hint="eastAsia"/>
          <w:b/>
          <w:bCs/>
          <w:sz w:val="56"/>
          <w:szCs w:val="56"/>
        </w:rPr>
        <w:t>Mi</w:t>
      </w:r>
      <w:r>
        <w:rPr>
          <w:rFonts w:ascii="楷体" w:eastAsia="楷体" w:hAnsi="楷体" w:cs="楷体"/>
          <w:b/>
          <w:bCs/>
          <w:sz w:val="56"/>
          <w:szCs w:val="56"/>
        </w:rPr>
        <w:t>L</w:t>
      </w:r>
      <w:r>
        <w:rPr>
          <w:rFonts w:ascii="楷体" w:eastAsia="楷体" w:hAnsi="楷体" w:cs="楷体" w:hint="eastAsia"/>
          <w:b/>
          <w:bCs/>
          <w:sz w:val="56"/>
          <w:szCs w:val="56"/>
        </w:rPr>
        <w:t>an</w:t>
      </w:r>
      <w:proofErr w:type="spellEnd"/>
      <w:r>
        <w:rPr>
          <w:rFonts w:ascii="楷体" w:eastAsia="楷体" w:hAnsi="楷体" w:cs="楷体" w:hint="eastAsia"/>
          <w:b/>
          <w:bCs/>
          <w:sz w:val="56"/>
          <w:szCs w:val="56"/>
        </w:rPr>
        <w:t>家具</w:t>
      </w:r>
      <w:r w:rsidR="00255BA8">
        <w:rPr>
          <w:rFonts w:ascii="楷体" w:eastAsia="楷体" w:hAnsi="楷体" w:cs="楷体" w:hint="eastAsia"/>
          <w:b/>
          <w:bCs/>
          <w:sz w:val="56"/>
          <w:szCs w:val="56"/>
        </w:rPr>
        <w:t>需求分析</w:t>
      </w:r>
    </w:p>
    <w:p w:rsidR="00255BA8" w:rsidRDefault="00255BA8" w:rsidP="00255BA8">
      <w:pPr>
        <w:ind w:firstLineChars="0" w:firstLine="0"/>
        <w:rPr>
          <w:rFonts w:ascii="楷体" w:eastAsia="楷体" w:hAnsi="楷体" w:cs="楷体"/>
          <w:b/>
          <w:bCs/>
          <w:sz w:val="56"/>
          <w:szCs w:val="56"/>
        </w:rPr>
      </w:pPr>
    </w:p>
    <w:p w:rsidR="00255BA8" w:rsidRDefault="00255BA8" w:rsidP="00255BA8">
      <w:pPr>
        <w:ind w:firstLineChars="0" w:firstLine="0"/>
        <w:rPr>
          <w:rFonts w:ascii="楷体" w:eastAsia="楷体" w:hAnsi="楷体" w:cs="楷体"/>
          <w:b/>
          <w:bCs/>
          <w:sz w:val="56"/>
          <w:szCs w:val="56"/>
        </w:rPr>
      </w:pPr>
    </w:p>
    <w:p w:rsidR="00255BA8" w:rsidRDefault="00255BA8" w:rsidP="00255BA8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开发背景</w:t>
      </w:r>
    </w:p>
    <w:p w:rsidR="00255BA8" w:rsidRDefault="00255BA8" w:rsidP="00255BA8">
      <w:pPr>
        <w:pStyle w:val="a3"/>
        <w:jc w:val="left"/>
      </w:pPr>
      <w:r>
        <w:rPr>
          <w:rFonts w:hint="eastAsia"/>
        </w:rPr>
        <w:t>2.可行性分析</w:t>
      </w:r>
    </w:p>
    <w:p w:rsidR="00255BA8" w:rsidRDefault="00255BA8" w:rsidP="00255BA8">
      <w:pPr>
        <w:pStyle w:val="a3"/>
        <w:jc w:val="left"/>
      </w:pPr>
      <w:r>
        <w:rPr>
          <w:rFonts w:hint="eastAsia"/>
        </w:rPr>
        <w:t>3.盈利模式</w:t>
      </w:r>
    </w:p>
    <w:p w:rsidR="00255BA8" w:rsidRDefault="002A7CA7" w:rsidP="00255BA8">
      <w:pPr>
        <w:pStyle w:val="a3"/>
        <w:jc w:val="left"/>
      </w:pPr>
      <w:r>
        <w:rPr>
          <w:rFonts w:hint="eastAsia"/>
        </w:rPr>
        <w:t>4.</w:t>
      </w:r>
      <w:r w:rsidR="00255BA8">
        <w:rPr>
          <w:rFonts w:hint="eastAsia"/>
        </w:rPr>
        <w:t>技术分析</w:t>
      </w:r>
    </w:p>
    <w:p w:rsidR="002A7CA7" w:rsidRPr="002A7CA7" w:rsidRDefault="002A7CA7" w:rsidP="002A7CA7">
      <w:pPr>
        <w:pStyle w:val="a3"/>
        <w:jc w:val="left"/>
      </w:pPr>
      <w:r>
        <w:rPr>
          <w:rFonts w:hint="eastAsia"/>
        </w:rPr>
        <w:t>5.功能分析</w:t>
      </w: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ind w:firstLineChars="300" w:firstLine="684"/>
      </w:pPr>
    </w:p>
    <w:p w:rsidR="00255BA8" w:rsidRDefault="00255BA8" w:rsidP="00255BA8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开发背景</w:t>
      </w:r>
    </w:p>
    <w:p w:rsidR="00CF503C" w:rsidRDefault="00CF503C" w:rsidP="00CF50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1942</w:t>
      </w:r>
      <w:r>
        <w:rPr>
          <w:rFonts w:hint="eastAsia"/>
        </w:rPr>
        <w:t>年创立</w:t>
      </w:r>
      <w:r>
        <w:rPr>
          <w:rFonts w:hint="eastAsia"/>
        </w:rPr>
        <w:t>SPINELLI &amp; ANZANI</w:t>
      </w:r>
      <w:r>
        <w:rPr>
          <w:rFonts w:hint="eastAsia"/>
        </w:rPr>
        <w:t>品牌到</w:t>
      </w:r>
      <w:r>
        <w:rPr>
          <w:rFonts w:hint="eastAsia"/>
        </w:rPr>
        <w:t>1970</w:t>
      </w:r>
      <w:r>
        <w:rPr>
          <w:rFonts w:hint="eastAsia"/>
        </w:rPr>
        <w:t>年正式更名为</w:t>
      </w:r>
      <w:r>
        <w:t>Milan</w:t>
      </w:r>
      <w:bookmarkStart w:id="0" w:name="_GoBack"/>
      <w:bookmarkEnd w:id="0"/>
      <w:r>
        <w:rPr>
          <w:rFonts w:hint="eastAsia"/>
        </w:rPr>
        <w:t>，</w:t>
      </w:r>
    </w:p>
    <w:p w:rsidR="00CF503C" w:rsidRDefault="00CF503C" w:rsidP="00CF50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至今已经</w:t>
      </w:r>
      <w:r>
        <w:rPr>
          <w:rFonts w:hint="eastAsia"/>
        </w:rPr>
        <w:t>72</w:t>
      </w:r>
      <w:r>
        <w:rPr>
          <w:rFonts w:hint="eastAsia"/>
        </w:rPr>
        <w:t>年的历史，传承三代家族企业，从开创初期最先提出的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模块</w:t>
      </w:r>
    </w:p>
    <w:p w:rsidR="00CF503C" w:rsidRDefault="00CF503C" w:rsidP="00CF503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式家具概念到今天的多种生活方式的理念，</w:t>
      </w:r>
      <w:r>
        <w:t>Milan</w:t>
      </w:r>
      <w:r>
        <w:rPr>
          <w:rFonts w:hint="eastAsia"/>
        </w:rPr>
        <w:t>一直是世界家具行业</w:t>
      </w:r>
    </w:p>
    <w:p w:rsidR="00255BA8" w:rsidRDefault="00CF503C" w:rsidP="00CF503C">
      <w:pPr>
        <w:pStyle w:val="a5"/>
        <w:ind w:left="360" w:firstLineChars="0" w:firstLine="0"/>
      </w:pPr>
      <w:r>
        <w:rPr>
          <w:rFonts w:hint="eastAsia"/>
        </w:rPr>
        <w:t>的理念领导者。</w:t>
      </w:r>
    </w:p>
    <w:p w:rsidR="00CF503C" w:rsidRPr="00CF503C" w:rsidRDefault="00CF503C" w:rsidP="00CF503C">
      <w:pPr>
        <w:pStyle w:val="a5"/>
        <w:ind w:left="360" w:firstLineChars="0" w:firstLine="0"/>
        <w:rPr>
          <w:rFonts w:hint="eastAsia"/>
        </w:rPr>
      </w:pPr>
      <w:r w:rsidRPr="00CF503C">
        <w:rPr>
          <w:rFonts w:hint="eastAsia"/>
        </w:rPr>
        <w:t>今天，</w:t>
      </w:r>
      <w:r>
        <w:t xml:space="preserve">MILAN </w:t>
      </w:r>
      <w:r w:rsidRPr="00CF503C">
        <w:rPr>
          <w:rFonts w:hint="eastAsia"/>
        </w:rPr>
        <w:t>品牌是质量、豪华生活方式和卓越的代名词。</w:t>
      </w:r>
      <w:r>
        <w:t>Milan</w:t>
      </w:r>
      <w:r w:rsidRPr="00CF503C">
        <w:rPr>
          <w:rFonts w:hint="eastAsia"/>
        </w:rPr>
        <w:t>众多生产线涵盖整个房屋的家具：书架系统、厨柜、衣柜、沙发、床等。从一开始，公司毫不掩饰其工业精神：它的目的是利用自动化生产线的全部潜力，以应对日益变化的全球市场。多年来，</w:t>
      </w:r>
      <w:r>
        <w:t>Milan</w:t>
      </w:r>
      <w:r w:rsidRPr="00CF503C">
        <w:rPr>
          <w:rFonts w:hint="eastAsia"/>
        </w:rPr>
        <w:t>不断调整对家具市场的建设方向，收集客户的需求和建议，将流行趋势展现于一个更深的层次。</w:t>
      </w: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3"/>
        <w:numPr>
          <w:ilvl w:val="0"/>
          <w:numId w:val="3"/>
        </w:numPr>
      </w:pPr>
      <w:r>
        <w:rPr>
          <w:rFonts w:hint="eastAsia"/>
        </w:rPr>
        <w:t>可行性分析</w:t>
      </w:r>
    </w:p>
    <w:p w:rsidR="00844BFA" w:rsidRDefault="00844BFA" w:rsidP="00255BA8">
      <w:pPr>
        <w:pStyle w:val="a5"/>
        <w:ind w:left="360" w:firstLineChars="0" w:firstLine="0"/>
      </w:pPr>
      <w:r w:rsidRPr="00844BFA">
        <w:rPr>
          <w:rStyle w:val="a7"/>
          <w:rFonts w:hint="eastAsia"/>
        </w:rPr>
        <w:t>用户爽点:</w:t>
      </w:r>
      <w:r w:rsidRPr="00844BFA">
        <w:rPr>
          <w:rStyle w:val="a7"/>
        </w:rPr>
        <w:t xml:space="preserve"> </w:t>
      </w:r>
      <w:r>
        <w:t xml:space="preserve"> </w:t>
      </w:r>
      <w:r>
        <w:rPr>
          <w:rFonts w:hint="eastAsia"/>
        </w:rPr>
        <w:t>随着人们步入小康社会</w:t>
      </w:r>
      <w:r>
        <w:rPr>
          <w:rFonts w:hint="eastAsia"/>
        </w:rPr>
        <w:t>,</w:t>
      </w:r>
      <w:r>
        <w:rPr>
          <w:rFonts w:hint="eastAsia"/>
        </w:rPr>
        <w:t>会生活的质量要求越来越高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所以会通过网络等途径寻找口碑好的企业网站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本网站</w:t>
      </w:r>
      <w:r w:rsidR="00F576C7">
        <w:rPr>
          <w:rFonts w:hint="eastAsia"/>
        </w:rPr>
        <w:t>在</w:t>
      </w:r>
      <w:r>
        <w:rPr>
          <w:rFonts w:hint="eastAsia"/>
        </w:rPr>
        <w:t>搜索引擎排名靠前</w:t>
      </w:r>
      <w:r>
        <w:rPr>
          <w:rFonts w:hint="eastAsia"/>
        </w:rPr>
        <w:t>,</w:t>
      </w:r>
      <w:r>
        <w:rPr>
          <w:rFonts w:hint="eastAsia"/>
        </w:rPr>
        <w:t>且口碑良好</w:t>
      </w:r>
      <w:r>
        <w:rPr>
          <w:rFonts w:hint="eastAsia"/>
        </w:rPr>
        <w:t>,</w:t>
      </w:r>
      <w:r w:rsidRPr="00844BFA">
        <w:rPr>
          <w:rStyle w:val="a7"/>
        </w:rPr>
        <w:t>用户痛点:</w:t>
      </w:r>
      <w:r>
        <w:t xml:space="preserve"> </w:t>
      </w:r>
      <w:r>
        <w:rPr>
          <w:rFonts w:hint="eastAsia"/>
        </w:rPr>
        <w:t>市面上虽然</w:t>
      </w:r>
      <w:r w:rsidR="00F576C7">
        <w:rPr>
          <w:rFonts w:hint="eastAsia"/>
        </w:rPr>
        <w:t>家具网</w:t>
      </w:r>
      <w:r>
        <w:rPr>
          <w:rFonts w:hint="eastAsia"/>
        </w:rPr>
        <w:t>站有很多</w:t>
      </w:r>
      <w:r>
        <w:rPr>
          <w:rFonts w:hint="eastAsia"/>
        </w:rPr>
        <w:t>,</w:t>
      </w:r>
      <w:r>
        <w:rPr>
          <w:rFonts w:hint="eastAsia"/>
        </w:rPr>
        <w:t>但多为质量不太保障的产品</w:t>
      </w:r>
      <w:r>
        <w:rPr>
          <w:rFonts w:hint="eastAsia"/>
        </w:rPr>
        <w:t>,</w:t>
      </w:r>
      <w:r>
        <w:rPr>
          <w:rFonts w:hint="eastAsia"/>
        </w:rPr>
        <w:t>售后服务也参差不齐</w:t>
      </w:r>
    </w:p>
    <w:p w:rsidR="00844BFA" w:rsidRDefault="00844BFA" w:rsidP="004C18E5">
      <w:pPr>
        <w:ind w:leftChars="100" w:left="228" w:firstLineChars="0" w:firstLine="0"/>
      </w:pPr>
      <w:r>
        <w:rPr>
          <w:rStyle w:val="a7"/>
          <w:rFonts w:hint="eastAsia"/>
        </w:rPr>
        <w:t>可行性:</w:t>
      </w:r>
      <w:r>
        <w:rPr>
          <w:rStyle w:val="a7"/>
        </w:rPr>
        <w:t xml:space="preserve">  </w:t>
      </w:r>
      <w:r>
        <w:rPr>
          <w:rFonts w:hint="eastAsia"/>
        </w:rPr>
        <w:t>售卖</w:t>
      </w:r>
      <w:r w:rsidR="004C18E5">
        <w:rPr>
          <w:rFonts w:hint="eastAsia"/>
        </w:rPr>
        <w:t>家具</w:t>
      </w:r>
      <w:r>
        <w:rPr>
          <w:rFonts w:hint="eastAsia"/>
        </w:rPr>
        <w:t>均为高质量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低价格的有保障的产品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风格以简约为主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时尚且素雅</w:t>
      </w:r>
      <w:r>
        <w:t xml:space="preserve"> </w:t>
      </w:r>
      <w:r>
        <w:rPr>
          <w:rFonts w:hint="eastAsia"/>
        </w:rPr>
        <w:t>。</w:t>
      </w:r>
    </w:p>
    <w:p w:rsidR="00844BFA" w:rsidRPr="00844BFA" w:rsidRDefault="00844BFA" w:rsidP="00255BA8">
      <w:pPr>
        <w:pStyle w:val="a5"/>
        <w:ind w:left="360" w:firstLineChars="0" w:firstLine="0"/>
      </w:pP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5"/>
        <w:ind w:left="360" w:firstLineChars="0" w:firstLine="0"/>
      </w:pPr>
    </w:p>
    <w:p w:rsidR="00255BA8" w:rsidRDefault="00255BA8" w:rsidP="00255BA8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盈利模式</w:t>
      </w:r>
    </w:p>
    <w:p w:rsidR="00255BA8" w:rsidRDefault="00255BA8" w:rsidP="00255BA8">
      <w:pPr>
        <w:pStyle w:val="a5"/>
        <w:ind w:left="360" w:firstLineChars="0" w:firstLine="0"/>
      </w:pPr>
      <w:r>
        <w:rPr>
          <w:rFonts w:hint="eastAsia"/>
        </w:rPr>
        <w:t>本网站主要针对</w:t>
      </w:r>
      <w:r w:rsidR="00844BFA">
        <w:rPr>
          <w:rFonts w:hint="eastAsia"/>
        </w:rPr>
        <w:t>网络进行宣传营销</w:t>
      </w:r>
      <w:r w:rsidR="00844BFA">
        <w:rPr>
          <w:rFonts w:hint="eastAsia"/>
        </w:rPr>
        <w:t>,</w:t>
      </w:r>
      <w:r w:rsidR="00844BFA">
        <w:t xml:space="preserve"> </w:t>
      </w:r>
      <w:r w:rsidR="00844BFA">
        <w:rPr>
          <w:rFonts w:hint="eastAsia"/>
        </w:rPr>
        <w:t>群众</w:t>
      </w:r>
      <w:r>
        <w:rPr>
          <w:rFonts w:hint="eastAsia"/>
        </w:rPr>
        <w:t>能了解到这个网站是个什么样的网站，</w:t>
      </w:r>
      <w:r w:rsidR="00844BFA">
        <w:rPr>
          <w:rFonts w:hint="eastAsia"/>
        </w:rPr>
        <w:t>提高知名度以及口碑</w:t>
      </w:r>
      <w:r w:rsidR="00844BFA">
        <w:rPr>
          <w:rFonts w:hint="eastAsia"/>
        </w:rPr>
        <w:t>,</w:t>
      </w:r>
      <w:r w:rsidR="00844BFA">
        <w:rPr>
          <w:rFonts w:hint="eastAsia"/>
        </w:rPr>
        <w:t>进行</w:t>
      </w:r>
      <w:r w:rsidR="002A7CA7">
        <w:rPr>
          <w:rFonts w:hint="eastAsia"/>
        </w:rPr>
        <w:t>线下推广</w:t>
      </w:r>
      <w:r w:rsidR="002A7CA7">
        <w:rPr>
          <w:rFonts w:hint="eastAsia"/>
        </w:rPr>
        <w:t>,</w:t>
      </w:r>
      <w:r w:rsidR="00844BFA">
        <w:rPr>
          <w:rFonts w:hint="eastAsia"/>
        </w:rPr>
        <w:t>发传单等</w:t>
      </w:r>
      <w:r w:rsidR="00844BFA">
        <w:t>…</w:t>
      </w:r>
      <w:r w:rsidR="002A7CA7">
        <w:rPr>
          <w:rFonts w:hint="eastAsia"/>
        </w:rPr>
        <w:t>宣传</w:t>
      </w:r>
      <w:r w:rsidR="002A7CA7">
        <w:rPr>
          <w:rFonts w:hint="eastAsia"/>
        </w:rPr>
        <w:t>,</w:t>
      </w:r>
      <w:r w:rsidR="002A7CA7">
        <w:rPr>
          <w:rFonts w:hint="eastAsia"/>
        </w:rPr>
        <w:t>进行盈利</w:t>
      </w:r>
    </w:p>
    <w:p w:rsidR="002A7CA7" w:rsidRDefault="002A7CA7" w:rsidP="00255BA8">
      <w:pPr>
        <w:pStyle w:val="a5"/>
        <w:ind w:left="360" w:firstLineChars="0" w:firstLine="0"/>
      </w:pPr>
    </w:p>
    <w:p w:rsidR="002A7CA7" w:rsidRPr="00255BA8" w:rsidRDefault="002A7CA7" w:rsidP="002A7CA7">
      <w:pPr>
        <w:pStyle w:val="a3"/>
      </w:pPr>
      <w:r>
        <w:rPr>
          <w:rFonts w:hint="eastAsia"/>
        </w:rPr>
        <w:t>4技术分析.</w:t>
      </w:r>
    </w:p>
    <w:p w:rsidR="002A7CA7" w:rsidRDefault="002A7CA7" w:rsidP="002A7CA7">
      <w:pPr>
        <w:pStyle w:val="a5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通过</w:t>
      </w:r>
      <w:r>
        <w:rPr>
          <w:rFonts w:hint="eastAsia"/>
        </w:rPr>
        <w:t>h5</w:t>
      </w:r>
      <w:r>
        <w:rPr>
          <w:rFonts w:hint="eastAsia"/>
        </w:rPr>
        <w:t>超文本标记语言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实现页面的一些整体布局，搭建整体框架，具体到每一个二级页面，整体</w:t>
      </w:r>
      <w:r>
        <w:rPr>
          <w:rFonts w:hint="eastAsia"/>
        </w:rPr>
        <w:t>app</w:t>
      </w:r>
      <w:r>
        <w:rPr>
          <w:rFonts w:hint="eastAsia"/>
        </w:rPr>
        <w:t>页面主要以跳转为主。</w:t>
      </w:r>
    </w:p>
    <w:p w:rsidR="002A7CA7" w:rsidRDefault="002A7CA7" w:rsidP="002A7CA7">
      <w:pPr>
        <w:pStyle w:val="a5"/>
        <w:ind w:left="780" w:firstLineChars="0" w:firstLine="0"/>
      </w:pPr>
    </w:p>
    <w:p w:rsidR="002A7CA7" w:rsidRDefault="002A7CA7" w:rsidP="002A7CA7">
      <w:pPr>
        <w:pStyle w:val="a5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层叠样式表写出样式，如字体颜色大小</w:t>
      </w:r>
      <w:r>
        <w:rPr>
          <w:rFonts w:hint="eastAsia"/>
        </w:rPr>
        <w:t>,</w:t>
      </w:r>
      <w:r>
        <w:rPr>
          <w:rFonts w:hint="eastAsia"/>
        </w:rPr>
        <w:t>以及鼠标移入效果等简单特效</w:t>
      </w:r>
    </w:p>
    <w:p w:rsidR="00844BFA" w:rsidRDefault="00844BFA" w:rsidP="00844BFA">
      <w:pPr>
        <w:pStyle w:val="a5"/>
        <w:ind w:firstLine="456"/>
      </w:pPr>
    </w:p>
    <w:p w:rsidR="00844BFA" w:rsidRDefault="00844BFA" w:rsidP="00844BFA">
      <w:pPr>
        <w:pStyle w:val="a5"/>
        <w:spacing w:line="240" w:lineRule="auto"/>
        <w:ind w:left="780" w:firstLineChars="0" w:firstLine="0"/>
      </w:pPr>
    </w:p>
    <w:p w:rsidR="00255BA8" w:rsidRDefault="002A7CA7" w:rsidP="002A7CA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遇到问题</w:t>
      </w:r>
      <w:r>
        <w:rPr>
          <w:rFonts w:hint="eastAsia"/>
        </w:rPr>
        <w:t>:</w:t>
      </w:r>
      <w:r>
        <w:rPr>
          <w:rFonts w:hint="eastAsia"/>
        </w:rPr>
        <w:t>元素有默认的</w:t>
      </w:r>
      <w:proofErr w:type="spellStart"/>
      <w:r>
        <w:rPr>
          <w:rFonts w:hint="eastAsia"/>
        </w:rPr>
        <w:t>padding,margin</w:t>
      </w:r>
      <w:proofErr w:type="spellEnd"/>
      <w:r>
        <w:rPr>
          <w:rFonts w:hint="eastAsia"/>
        </w:rPr>
        <w:t>等属性</w:t>
      </w:r>
      <w:r>
        <w:t>…</w:t>
      </w:r>
      <w:r>
        <w:rPr>
          <w:rFonts w:hint="eastAsia"/>
        </w:rPr>
        <w:t>用通用选择器进行清除所有元素的默认样式</w:t>
      </w:r>
    </w:p>
    <w:p w:rsidR="002A7CA7" w:rsidRDefault="002A7CA7" w:rsidP="002A7CA7">
      <w:pPr>
        <w:pStyle w:val="a3"/>
      </w:pPr>
    </w:p>
    <w:p w:rsidR="002A7CA7" w:rsidRDefault="002A7CA7" w:rsidP="002A7CA7">
      <w:pPr>
        <w:pStyle w:val="a3"/>
      </w:pPr>
    </w:p>
    <w:p w:rsidR="002A7CA7" w:rsidRDefault="002A7CA7" w:rsidP="002A7CA7">
      <w:pPr>
        <w:pStyle w:val="a3"/>
        <w:numPr>
          <w:ilvl w:val="0"/>
          <w:numId w:val="4"/>
        </w:numPr>
      </w:pPr>
      <w:r>
        <w:rPr>
          <w:rFonts w:hint="eastAsia"/>
        </w:rPr>
        <w:t>功能分析</w:t>
      </w:r>
    </w:p>
    <w:p w:rsidR="002A7CA7" w:rsidRDefault="002A7CA7" w:rsidP="002A7CA7">
      <w:pPr>
        <w:pStyle w:val="3"/>
        <w:ind w:firstLine="618"/>
      </w:pPr>
      <w:r>
        <w:rPr>
          <w:rFonts w:hint="eastAsia"/>
        </w:rPr>
        <w:t>1.</w:t>
      </w:r>
      <w:r w:rsidR="00844BFA">
        <w:rPr>
          <w:rFonts w:hint="eastAsia"/>
        </w:rPr>
        <w:t>首页</w:t>
      </w:r>
    </w:p>
    <w:p w:rsidR="002A7CA7" w:rsidRDefault="002A7CA7" w:rsidP="002A7CA7">
      <w:r>
        <w:rPr>
          <w:rFonts w:hint="eastAsia"/>
        </w:rPr>
        <w:t>可以展示公司的产品</w:t>
      </w:r>
      <w:r w:rsidR="00844BFA">
        <w:rPr>
          <w:rFonts w:hint="eastAsia"/>
        </w:rPr>
        <w:t>,</w:t>
      </w:r>
      <w:r w:rsidR="00844BFA">
        <w:rPr>
          <w:rFonts w:hint="eastAsia"/>
        </w:rPr>
        <w:t>用户可以</w:t>
      </w:r>
      <w:r>
        <w:rPr>
          <w:rFonts w:hint="eastAsia"/>
        </w:rPr>
        <w:t>进行浏览和下单。</w:t>
      </w:r>
    </w:p>
    <w:p w:rsidR="002A7CA7" w:rsidRDefault="002A7CA7" w:rsidP="002A7CA7">
      <w:r>
        <w:tab/>
      </w:r>
      <w:r>
        <w:tab/>
      </w:r>
      <w:r w:rsidR="00A03CC2">
        <w:rPr>
          <w:rFonts w:hint="eastAsia"/>
        </w:rPr>
        <w:t>分为</w:t>
      </w:r>
      <w:r>
        <w:rPr>
          <w:rFonts w:hint="eastAsia"/>
        </w:rPr>
        <w:t xml:space="preserve"> </w:t>
      </w:r>
      <w:r>
        <w:rPr>
          <w:rFonts w:hint="eastAsia"/>
        </w:rPr>
        <w:t>产品简介</w:t>
      </w:r>
      <w:r>
        <w:rPr>
          <w:rFonts w:hint="eastAsia"/>
        </w:rPr>
        <w:t>,</w:t>
      </w:r>
      <w:r w:rsidRPr="002A7CA7">
        <w:rPr>
          <w:rFonts w:hint="eastAsia"/>
        </w:rPr>
        <w:t xml:space="preserve"> </w:t>
      </w:r>
      <w:r>
        <w:rPr>
          <w:rFonts w:hint="eastAsia"/>
        </w:rPr>
        <w:t>产品展示</w:t>
      </w:r>
      <w:r>
        <w:rPr>
          <w:rFonts w:hint="eastAsia"/>
        </w:rPr>
        <w:t xml:space="preserve">  ,</w:t>
      </w:r>
      <w:r>
        <w:t xml:space="preserve"> </w:t>
      </w:r>
      <w:r>
        <w:rPr>
          <w:rFonts w:hint="eastAsia"/>
        </w:rPr>
        <w:t>产品种类</w:t>
      </w:r>
      <w:r w:rsidR="00A03CC2">
        <w:rPr>
          <w:rFonts w:hint="eastAsia"/>
        </w:rPr>
        <w:t>三大类</w:t>
      </w:r>
      <w:r w:rsidR="00A03CC2">
        <w:rPr>
          <w:rFonts w:hint="eastAsia"/>
        </w:rPr>
        <w:t>.</w:t>
      </w:r>
    </w:p>
    <w:p w:rsidR="002A7CA7" w:rsidRDefault="002A7CA7" w:rsidP="002A7CA7">
      <w:pPr>
        <w:pStyle w:val="3"/>
        <w:spacing w:line="360" w:lineRule="auto"/>
        <w:ind w:firstLine="618"/>
      </w:pPr>
      <w:bookmarkStart w:id="1" w:name="_Toc7861"/>
      <w:r>
        <w:rPr>
          <w:rFonts w:hint="eastAsia"/>
        </w:rPr>
        <w:t>2</w:t>
      </w:r>
      <w:bookmarkEnd w:id="1"/>
      <w:r w:rsidR="004C18E5">
        <w:rPr>
          <w:rFonts w:hint="eastAsia"/>
        </w:rPr>
        <w:t>品牌故事</w:t>
      </w:r>
      <w:r w:rsidR="004C18E5">
        <w:t xml:space="preserve"> </w:t>
      </w:r>
    </w:p>
    <w:p w:rsidR="00A03CC2" w:rsidRPr="00A03CC2" w:rsidRDefault="00A03CC2" w:rsidP="00A03CC2">
      <w:pPr>
        <w:rPr>
          <w:rFonts w:hint="eastAsia"/>
        </w:rPr>
      </w:pPr>
      <w:r>
        <w:rPr>
          <w:rFonts w:hint="eastAsia"/>
        </w:rPr>
        <w:t>让用户了解产品的同时也了解公司历史</w:t>
      </w:r>
      <w:r>
        <w:rPr>
          <w:rFonts w:hint="eastAsia"/>
        </w:rPr>
        <w:t>,</w:t>
      </w:r>
      <w:proofErr w:type="spellStart"/>
      <w:r>
        <w:rPr>
          <w:rFonts w:hint="eastAsia"/>
        </w:rPr>
        <w:t>milan</w:t>
      </w:r>
      <w:proofErr w:type="spellEnd"/>
      <w:r>
        <w:rPr>
          <w:rFonts w:hint="eastAsia"/>
        </w:rPr>
        <w:t>家具有</w:t>
      </w:r>
      <w:r>
        <w:rPr>
          <w:rFonts w:hint="eastAsia"/>
        </w:rPr>
        <w:t>72</w:t>
      </w:r>
      <w:r>
        <w:rPr>
          <w:rFonts w:hint="eastAsia"/>
        </w:rPr>
        <w:t>年的历史</w:t>
      </w:r>
      <w:r>
        <w:rPr>
          <w:rFonts w:hint="eastAsia"/>
        </w:rPr>
        <w:t>,</w:t>
      </w:r>
      <w:r>
        <w:rPr>
          <w:rFonts w:hint="eastAsia"/>
        </w:rPr>
        <w:t>之所以能够这么多年的传承</w:t>
      </w:r>
      <w:r>
        <w:rPr>
          <w:rFonts w:hint="eastAsia"/>
        </w:rPr>
        <w:t>,</w:t>
      </w:r>
      <w:r>
        <w:rPr>
          <w:rFonts w:hint="eastAsia"/>
        </w:rPr>
        <w:t>最离不开的原因就是产品质量</w:t>
      </w:r>
      <w:r>
        <w:rPr>
          <w:rFonts w:hint="eastAsia"/>
        </w:rPr>
        <w:t>,</w:t>
      </w:r>
      <w:r>
        <w:rPr>
          <w:rFonts w:hint="eastAsia"/>
        </w:rPr>
        <w:t>让用户对我们的产品更加放心</w:t>
      </w:r>
      <w:r>
        <w:rPr>
          <w:rFonts w:hint="eastAsia"/>
        </w:rPr>
        <w:t>.</w:t>
      </w:r>
    </w:p>
    <w:p w:rsidR="002A7CA7" w:rsidRDefault="002A7CA7" w:rsidP="002A7CA7">
      <w:pPr>
        <w:pStyle w:val="3"/>
        <w:ind w:firstLine="618"/>
      </w:pPr>
      <w:bookmarkStart w:id="2" w:name="_Toc10811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bookmarkEnd w:id="2"/>
      <w:proofErr w:type="spellStart"/>
      <w:r w:rsidR="004C18E5">
        <w:rPr>
          <w:rFonts w:hint="eastAsia"/>
        </w:rPr>
        <w:t>M</w:t>
      </w:r>
      <w:r w:rsidR="004C18E5">
        <w:t>iLan</w:t>
      </w:r>
      <w:proofErr w:type="spellEnd"/>
      <w:r w:rsidR="004C18E5">
        <w:rPr>
          <w:rFonts w:hint="eastAsia"/>
        </w:rPr>
        <w:t>展</w:t>
      </w:r>
      <w:r w:rsidR="004C18E5">
        <w:t xml:space="preserve"> </w:t>
      </w:r>
    </w:p>
    <w:p w:rsidR="002A7CA7" w:rsidRDefault="00A03CC2" w:rsidP="00A03CC2">
      <w:pPr>
        <w:ind w:left="839" w:firstLineChars="0" w:firstLine="0"/>
        <w:rPr>
          <w:rFonts w:hint="eastAsia"/>
        </w:rPr>
      </w:pPr>
      <w:r>
        <w:rPr>
          <w:rFonts w:hint="eastAsia"/>
        </w:rPr>
        <w:t>展示了米兰的家具的系列产品</w:t>
      </w:r>
      <w:r>
        <w:rPr>
          <w:rFonts w:hint="eastAsia"/>
        </w:rPr>
        <w:t>,</w:t>
      </w:r>
      <w:proofErr w:type="spellStart"/>
      <w:r>
        <w:rPr>
          <w:rFonts w:hint="eastAsia"/>
        </w:rPr>
        <w:t>soho</w:t>
      </w:r>
      <w:proofErr w:type="spellEnd"/>
      <w:r>
        <w:rPr>
          <w:rFonts w:hint="eastAsia"/>
        </w:rPr>
        <w:t>系列</w:t>
      </w:r>
      <w:r>
        <w:rPr>
          <w:rFonts w:hint="eastAsia"/>
        </w:rPr>
        <w:t>,park</w:t>
      </w:r>
      <w:r>
        <w:rPr>
          <w:rFonts w:hint="eastAsia"/>
        </w:rPr>
        <w:t>系列等</w:t>
      </w:r>
      <w:r>
        <w:rPr>
          <w:rFonts w:hint="eastAsia"/>
        </w:rPr>
        <w:t>,</w:t>
      </w:r>
      <w:r>
        <w:rPr>
          <w:rFonts w:hint="eastAsia"/>
        </w:rPr>
        <w:t>每个系列点击之后都有产品详情</w:t>
      </w:r>
    </w:p>
    <w:p w:rsidR="002A7CA7" w:rsidRDefault="002A7CA7" w:rsidP="002A7CA7">
      <w:pPr>
        <w:pStyle w:val="a5"/>
        <w:ind w:left="780" w:firstLineChars="0" w:firstLine="0"/>
      </w:pPr>
    </w:p>
    <w:p w:rsidR="002A7CA7" w:rsidRDefault="002A7CA7" w:rsidP="002A7CA7">
      <w:pPr>
        <w:pStyle w:val="a5"/>
        <w:ind w:left="780" w:firstLineChars="0" w:firstLine="0"/>
      </w:pPr>
    </w:p>
    <w:p w:rsidR="002A7CA7" w:rsidRDefault="002A7CA7" w:rsidP="002A7CA7">
      <w:pPr>
        <w:pStyle w:val="3"/>
        <w:ind w:firstLine="618"/>
      </w:pPr>
      <w:bookmarkStart w:id="3" w:name="_Toc238"/>
      <w:r>
        <w:rPr>
          <w:rFonts w:hint="eastAsia"/>
        </w:rPr>
        <w:t>4</w:t>
      </w:r>
      <w:bookmarkEnd w:id="3"/>
      <w:r w:rsidR="00A03CC2">
        <w:rPr>
          <w:rFonts w:hint="eastAsia"/>
        </w:rPr>
        <w:t>店铺地址</w:t>
      </w:r>
    </w:p>
    <w:p w:rsidR="002A7CA7" w:rsidRDefault="00A03CC2" w:rsidP="002A7CA7">
      <w:pPr>
        <w:ind w:left="804"/>
      </w:pPr>
      <w:r>
        <w:rPr>
          <w:rFonts w:hint="eastAsia"/>
        </w:rPr>
        <w:t>米兰家具的网站只给用户观赏以及推广</w:t>
      </w:r>
      <w:r>
        <w:rPr>
          <w:rFonts w:hint="eastAsia"/>
        </w:rPr>
        <w:t>,</w:t>
      </w:r>
      <w:r>
        <w:rPr>
          <w:rFonts w:hint="eastAsia"/>
        </w:rPr>
        <w:t>最主要的售卖还是留在实体店铺</w:t>
      </w:r>
      <w:r>
        <w:rPr>
          <w:rFonts w:hint="eastAsia"/>
        </w:rPr>
        <w:t>,</w:t>
      </w:r>
      <w:r>
        <w:rPr>
          <w:rFonts w:hint="eastAsia"/>
        </w:rPr>
        <w:t>展示米兰家具店铺地址以及联系方式</w:t>
      </w:r>
      <w:r>
        <w:rPr>
          <w:rFonts w:hint="eastAsia"/>
        </w:rPr>
        <w:t>,</w:t>
      </w:r>
      <w:r>
        <w:rPr>
          <w:rFonts w:hint="eastAsia"/>
        </w:rPr>
        <w:t>方便用户相中产品以后电话联系进行购买</w:t>
      </w:r>
      <w:r w:rsidR="002A7CA7">
        <w:rPr>
          <w:rFonts w:hint="eastAsia"/>
        </w:rPr>
        <w:t>。</w:t>
      </w:r>
    </w:p>
    <w:p w:rsidR="002A7CA7" w:rsidRDefault="002A7CA7" w:rsidP="002A7CA7"/>
    <w:p w:rsidR="002A7CA7" w:rsidRDefault="002A7CA7" w:rsidP="002A7CA7">
      <w:pPr>
        <w:pStyle w:val="3"/>
        <w:ind w:firstLine="618"/>
      </w:pPr>
      <w:bookmarkStart w:id="4" w:name="_Toc32131"/>
      <w:r>
        <w:rPr>
          <w:rFonts w:hint="eastAsia"/>
        </w:rPr>
        <w:t>5</w:t>
      </w:r>
      <w:r>
        <w:rPr>
          <w:rFonts w:hint="eastAsia"/>
        </w:rPr>
        <w:t>在线留言</w:t>
      </w:r>
      <w:bookmarkEnd w:id="4"/>
    </w:p>
    <w:p w:rsidR="002A7CA7" w:rsidRDefault="002A7CA7" w:rsidP="002A7CA7">
      <w:pPr>
        <w:ind w:left="420" w:firstLineChars="0" w:firstLine="0"/>
      </w:pPr>
      <w:r>
        <w:rPr>
          <w:rFonts w:hint="eastAsia"/>
        </w:rPr>
        <w:t>和用户进行互动，客户</w:t>
      </w:r>
      <w:r w:rsidR="00844BFA">
        <w:rPr>
          <w:rFonts w:hint="eastAsia"/>
        </w:rPr>
        <w:t>可以</w:t>
      </w:r>
      <w:r>
        <w:rPr>
          <w:rFonts w:hint="eastAsia"/>
        </w:rPr>
        <w:t>发布建议，</w:t>
      </w:r>
      <w:r>
        <w:rPr>
          <w:rFonts w:hint="eastAsia"/>
        </w:rPr>
        <w:t xml:space="preserve"> </w:t>
      </w:r>
    </w:p>
    <w:p w:rsidR="002A7CA7" w:rsidRPr="002A7CA7" w:rsidRDefault="002A7CA7" w:rsidP="002A7CA7">
      <w:pPr>
        <w:pStyle w:val="a5"/>
        <w:ind w:left="780" w:firstLineChars="0" w:firstLine="0"/>
      </w:pPr>
    </w:p>
    <w:sectPr w:rsidR="002A7CA7" w:rsidRPr="002A7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-Condensed-Thin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075F8"/>
    <w:multiLevelType w:val="hybridMultilevel"/>
    <w:tmpl w:val="8B86026A"/>
    <w:lvl w:ilvl="0" w:tplc="B59CB028">
      <w:start w:val="1"/>
      <w:numFmt w:val="decimal"/>
      <w:lvlText w:val="%1."/>
      <w:lvlJc w:val="left"/>
      <w:pPr>
        <w:ind w:left="12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9" w:hanging="420"/>
      </w:pPr>
    </w:lvl>
    <w:lvl w:ilvl="2" w:tplc="0409001B" w:tentative="1">
      <w:start w:val="1"/>
      <w:numFmt w:val="lowerRoman"/>
      <w:lvlText w:val="%3."/>
      <w:lvlJc w:val="right"/>
      <w:pPr>
        <w:ind w:left="2119" w:hanging="420"/>
      </w:pPr>
    </w:lvl>
    <w:lvl w:ilvl="3" w:tplc="0409000F" w:tentative="1">
      <w:start w:val="1"/>
      <w:numFmt w:val="decimal"/>
      <w:lvlText w:val="%4."/>
      <w:lvlJc w:val="left"/>
      <w:pPr>
        <w:ind w:left="2539" w:hanging="420"/>
      </w:pPr>
    </w:lvl>
    <w:lvl w:ilvl="4" w:tplc="04090019" w:tentative="1">
      <w:start w:val="1"/>
      <w:numFmt w:val="lowerLetter"/>
      <w:lvlText w:val="%5)"/>
      <w:lvlJc w:val="left"/>
      <w:pPr>
        <w:ind w:left="2959" w:hanging="420"/>
      </w:pPr>
    </w:lvl>
    <w:lvl w:ilvl="5" w:tplc="0409001B" w:tentative="1">
      <w:start w:val="1"/>
      <w:numFmt w:val="lowerRoman"/>
      <w:lvlText w:val="%6."/>
      <w:lvlJc w:val="right"/>
      <w:pPr>
        <w:ind w:left="3379" w:hanging="420"/>
      </w:pPr>
    </w:lvl>
    <w:lvl w:ilvl="6" w:tplc="0409000F" w:tentative="1">
      <w:start w:val="1"/>
      <w:numFmt w:val="decimal"/>
      <w:lvlText w:val="%7."/>
      <w:lvlJc w:val="left"/>
      <w:pPr>
        <w:ind w:left="3799" w:hanging="420"/>
      </w:pPr>
    </w:lvl>
    <w:lvl w:ilvl="7" w:tplc="04090019" w:tentative="1">
      <w:start w:val="1"/>
      <w:numFmt w:val="lowerLetter"/>
      <w:lvlText w:val="%8)"/>
      <w:lvlJc w:val="left"/>
      <w:pPr>
        <w:ind w:left="4219" w:hanging="420"/>
      </w:pPr>
    </w:lvl>
    <w:lvl w:ilvl="8" w:tplc="0409001B" w:tentative="1">
      <w:start w:val="1"/>
      <w:numFmt w:val="lowerRoman"/>
      <w:lvlText w:val="%9."/>
      <w:lvlJc w:val="right"/>
      <w:pPr>
        <w:ind w:left="4639" w:hanging="420"/>
      </w:pPr>
    </w:lvl>
  </w:abstractNum>
  <w:abstractNum w:abstractNumId="1" w15:restartNumberingAfterBreak="0">
    <w:nsid w:val="32FB7418"/>
    <w:multiLevelType w:val="hybridMultilevel"/>
    <w:tmpl w:val="06262F8A"/>
    <w:lvl w:ilvl="0" w:tplc="489A8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DB5F39"/>
    <w:multiLevelType w:val="hybridMultilevel"/>
    <w:tmpl w:val="F99691B4"/>
    <w:lvl w:ilvl="0" w:tplc="29CA7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F706CB"/>
    <w:multiLevelType w:val="hybridMultilevel"/>
    <w:tmpl w:val="B498A75C"/>
    <w:lvl w:ilvl="0" w:tplc="75104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A8"/>
    <w:rsid w:val="001B539C"/>
    <w:rsid w:val="0023580A"/>
    <w:rsid w:val="00255BA8"/>
    <w:rsid w:val="002A7CA7"/>
    <w:rsid w:val="004C18E5"/>
    <w:rsid w:val="00573A36"/>
    <w:rsid w:val="00844BFA"/>
    <w:rsid w:val="00A03CC2"/>
    <w:rsid w:val="00CF503C"/>
    <w:rsid w:val="00F5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1A31"/>
  <w15:chartTrackingRefBased/>
  <w15:docId w15:val="{058EF540-1165-4781-B571-1E88050A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BA8"/>
    <w:pPr>
      <w:widowControl w:val="0"/>
      <w:spacing w:line="360" w:lineRule="auto"/>
      <w:ind w:firstLineChars="200" w:firstLine="456"/>
      <w:jc w:val="both"/>
    </w:pPr>
    <w:rPr>
      <w:rFonts w:ascii="Helvetica-Condensed-Thin" w:eastAsia="宋体" w:hAnsi="Helvetica-Condensed-Thin" w:cs="Times New Roman"/>
      <w:spacing w:val="-6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255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BA8"/>
    <w:rPr>
      <w:rFonts w:asciiTheme="majorHAnsi" w:eastAsiaTheme="majorEastAsia" w:hAnsiTheme="majorHAnsi" w:cstheme="majorBidi"/>
      <w:b/>
      <w:bCs/>
      <w:spacing w:val="-6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5BA8"/>
    <w:rPr>
      <w:rFonts w:ascii="Helvetica-Condensed-Thin" w:eastAsia="宋体" w:hAnsi="Helvetica-Condensed-Thin" w:cs="Times New Roman"/>
      <w:b/>
      <w:bCs/>
      <w:spacing w:val="-6"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55BA8"/>
    <w:pPr>
      <w:spacing w:before="240" w:after="60" w:line="312" w:lineRule="auto"/>
      <w:ind w:firstLineChars="0" w:firstLine="0"/>
      <w:jc w:val="center"/>
      <w:outlineLvl w:val="1"/>
    </w:pPr>
    <w:rPr>
      <w:rFonts w:asciiTheme="minorHAnsi" w:eastAsiaTheme="minorEastAsia" w:hAnsiTheme="minorHAnsi" w:cstheme="minorBidi"/>
      <w:b/>
      <w:bCs/>
      <w:spacing w:val="0"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55BA8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55BA8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255BA8"/>
    <w:rPr>
      <w:rFonts w:ascii="Helvetica-Condensed-Thin" w:eastAsia="宋体" w:hAnsi="Helvetica-Condensed-Thin" w:cs="Times New Roman"/>
      <w:b/>
      <w:bCs/>
      <w:spacing w:val="-6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255B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55BA8"/>
    <w:rPr>
      <w:rFonts w:asciiTheme="majorHAnsi" w:eastAsiaTheme="majorEastAsia" w:hAnsiTheme="majorHAnsi" w:cstheme="majorBidi"/>
      <w:b/>
      <w:bCs/>
      <w:spacing w:val="-6"/>
      <w:sz w:val="32"/>
      <w:szCs w:val="32"/>
    </w:rPr>
  </w:style>
  <w:style w:type="paragraph" w:styleId="21">
    <w:name w:val="toc 2"/>
    <w:basedOn w:val="a"/>
    <w:next w:val="a"/>
    <w:rsid w:val="002A7CA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李琪</dc:creator>
  <cp:keywords/>
  <dc:description/>
  <cp:lastModifiedBy>李琪</cp:lastModifiedBy>
  <cp:revision>7</cp:revision>
  <dcterms:created xsi:type="dcterms:W3CDTF">2017-11-23T00:51:00Z</dcterms:created>
  <dcterms:modified xsi:type="dcterms:W3CDTF">2017-11-26T15:53:00Z</dcterms:modified>
</cp:coreProperties>
</file>